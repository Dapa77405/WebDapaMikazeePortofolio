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1C64C1">
      <w:pPr>
        <w:jc w:val="center"/>
      </w:pPr>
      <w:r>
        <w:rPr>
          <w:b/>
          <w:sz w:val="40"/>
        </w:rPr>
        <w:t>Taopik Sholeh</w:t>
      </w:r>
    </w:p>
    <w:p w14:paraId="38343AAA">
      <w:r>
        <w:t>Alamat: Rajapolah, Tasikmalaya, Jawa Barat</w:t>
      </w:r>
    </w:p>
    <w:p w14:paraId="67F5808F">
      <w:r>
        <w:t>Email: herlisherdiyanti4@gmail.com</w:t>
      </w:r>
    </w:p>
    <w:p w14:paraId="2874CB2F">
      <w:r>
        <w:t>Telepon/WhatsApp: 087737633452</w:t>
      </w:r>
    </w:p>
    <w:p w14:paraId="546FCA94"/>
    <w:p w14:paraId="0DA6EFEE">
      <w:pPr>
        <w:pStyle w:val="2"/>
      </w:pPr>
      <w:r>
        <w:t>Profil</w:t>
      </w:r>
    </w:p>
    <w:p w14:paraId="1DCD67E1">
      <w:r>
        <w:t>Saya adalah seorang yang memiliki ketertarikan besar dalam dunia teknologi, khususnya pemrograman dan pengembangan web. Dengan semangat belajar mandiri melalui berbagai platform online, saya berfokus pada penguasaan JavaScript, Python, serta framework modern untuk web development.</w:t>
      </w:r>
      <w:r>
        <w:br w:type="textWrapping"/>
      </w:r>
      <w:r>
        <w:br w:type="textWrapping"/>
      </w:r>
      <w:r>
        <w:t>Saya percaya bahwa teknologi dapat membantu membuka peluang baru, terutama di daerah pedesaan, sehingga tujuan saya adalah memanfaatkan skill ini untuk menciptakan solusi bermanfaat bagi masyarakat sekitar.</w:t>
      </w:r>
    </w:p>
    <w:p w14:paraId="7E55D9C0">
      <w:pPr>
        <w:pStyle w:val="2"/>
      </w:pPr>
      <w:r>
        <w:t>Keahlian Teknis</w:t>
      </w:r>
    </w:p>
    <w:p w14:paraId="56B1CE9F">
      <w:r>
        <w:t>Bahasa Pemrograman: HTML, CSS, Dasar JavaScript, Python</w:t>
      </w:r>
    </w:p>
    <w:p w14:paraId="1E5106F3">
      <w:r>
        <w:t>Tools: Visual Studio Code, GitHub, Replit, Canva</w:t>
      </w:r>
    </w:p>
    <w:p w14:paraId="136A7EAC">
      <w:r>
        <w:t>Soft Skills: Cepat belajar, konsisten, problem solving, kerja sama tim</w:t>
      </w:r>
    </w:p>
    <w:p w14:paraId="3671D7A2">
      <w:pPr>
        <w:pStyle w:val="2"/>
      </w:pPr>
      <w:r>
        <w:t>Sertifikat</w:t>
      </w:r>
    </w:p>
    <w:p w14:paraId="0EF84F71">
      <w:r>
        <w:t>- Responsive Web Design – FreeCodeCamp</w:t>
      </w:r>
      <w:bookmarkStart w:id="0" w:name="_GoBack"/>
      <w:bookmarkEnd w:id="0"/>
    </w:p>
    <w:p w14:paraId="48C2CC37">
      <w:pPr>
        <w:keepNext w:val="0"/>
        <w:keepLines w:val="0"/>
        <w:widowControl/>
        <w:suppressLineNumbers w:val="0"/>
        <w:jc w:val="left"/>
        <w:rPr>
          <w:rFonts w:hint="default"/>
          <w:lang w:val="en-US"/>
        </w:rPr>
      </w:pPr>
      <w:r>
        <w:rPr>
          <w:rFonts w:hint="default"/>
          <w:lang w:val="en-US"/>
        </w:rPr>
        <w:t>-</w:t>
      </w:r>
      <w:r>
        <w:rPr>
          <w:rFonts w:ascii="SimSun" w:hAnsi="SimSun" w:eastAsia="SimSun" w:cs="SimSun"/>
          <w:kern w:val="0"/>
          <w:sz w:val="24"/>
          <w:szCs w:val="24"/>
          <w:lang w:val="en-US" w:eastAsia="zh-CN" w:bidi="ar"/>
        </w:rPr>
        <w:t>Javascript algorithms and Data Structure</w:t>
      </w:r>
      <w:r>
        <w:rPr>
          <w:rFonts w:hint="default" w:ascii="SimSun" w:hAnsi="SimSun" w:eastAsia="SimSun" w:cs="SimSun"/>
          <w:kern w:val="0"/>
          <w:sz w:val="24"/>
          <w:szCs w:val="24"/>
          <w:lang w:val="en-US" w:eastAsia="zh-CN" w:bidi="ar"/>
        </w:rPr>
        <w:t xml:space="preserve"> - FreeCodeCamp</w:t>
      </w:r>
    </w:p>
    <w:p w14:paraId="3BBA280B">
      <w:pPr>
        <w:pStyle w:val="2"/>
      </w:pPr>
      <w:r>
        <w:t>Project</w:t>
      </w:r>
    </w:p>
    <w:p w14:paraId="31052764">
      <w:r>
        <w:t>- Portfolio Website (Latihan) – Website sederhana yang menampilkan profil diri dan skill.</w:t>
      </w:r>
    </w:p>
    <w:p w14:paraId="712FD769">
      <w:r>
        <w:t>- Landing Page (Latihan) – Tampilan web responsif menggunakan HTML &amp; CSS.</w:t>
      </w:r>
    </w:p>
    <w:p w14:paraId="3909365A">
      <w:r>
        <w:t>- Mini Calculator (Latihan) – Program sederhana dengan JavaScript/Python.</w:t>
      </w:r>
    </w:p>
    <w:p w14:paraId="33BC3A88">
      <w:pPr>
        <w:pStyle w:val="2"/>
      </w:pPr>
      <w:r>
        <w:t>Tujuan Karier</w:t>
      </w:r>
    </w:p>
    <w:p w14:paraId="421F0FDA">
      <w:r>
        <w:t>Bercita-cita menjadi Fullstack Web Developer dan di masa depan juga siap mendalami bidang teknologi lain seperti Mobile Development atau bahkan Artificial Intelligence. Memiliki komitmen kuat untuk terus berkembang dan berkontribusi besar dalam dunia digital.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EF117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Taufik</cp:lastModifiedBy>
  <dcterms:modified xsi:type="dcterms:W3CDTF">2025-09-16T08:30:59Z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5A6894BA7C3648049A553F31D5DADF60_12</vt:lpwstr>
  </property>
</Properties>
</file>